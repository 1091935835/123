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1CCD06" w14:textId="77777777" w:rsidR="00AC2D55" w:rsidRDefault="00AC2D55">
      <w:pPr>
        <w:jc w:val="center"/>
        <w:rPr>
          <w:rFonts w:ascii="宋体" w:hAnsi="宋体" w:hint="eastAsia"/>
          <w:sz w:val="30"/>
        </w:rPr>
      </w:pPr>
    </w:p>
    <w:p w14:paraId="15F230DB" w14:textId="77777777" w:rsidR="00AC2D55" w:rsidRDefault="00AC2D55">
      <w:pPr>
        <w:pStyle w:val="1"/>
        <w:jc w:val="center"/>
        <w:rPr>
          <w:rFonts w:hint="eastAsia"/>
          <w:b w:val="0"/>
          <w:i/>
          <w:sz w:val="28"/>
        </w:rPr>
      </w:pPr>
      <w:r>
        <w:rPr>
          <w:rFonts w:hint="eastAsia"/>
        </w:rPr>
        <w:t>数据结构与算法分析</w:t>
      </w:r>
      <w:r w:rsidR="00FD1D3A">
        <w:rPr>
          <w:rFonts w:hint="eastAsia"/>
        </w:rPr>
        <w:t xml:space="preserve"> </w:t>
      </w:r>
      <w:r w:rsidR="00FB027A">
        <w:rPr>
          <w:rFonts w:hint="eastAsia"/>
        </w:rPr>
        <w:t>项目</w:t>
      </w:r>
      <w:r w:rsidR="00FD1D3A">
        <w:rPr>
          <w:rFonts w:hint="eastAsia"/>
        </w:rPr>
        <w:t>个人总结</w:t>
      </w:r>
    </w:p>
    <w:p w14:paraId="0748F497" w14:textId="77777777" w:rsidR="00AC2D55" w:rsidRDefault="00AC2D55">
      <w:pPr>
        <w:jc w:val="center"/>
        <w:rPr>
          <w:rFonts w:ascii="宋体" w:hAnsi="宋体" w:hint="eastAsia"/>
          <w:sz w:val="30"/>
        </w:rPr>
      </w:pPr>
    </w:p>
    <w:p w14:paraId="14DBECB8" w14:textId="2A8853B9" w:rsidR="00AC2D55" w:rsidRDefault="00072240">
      <w:pPr>
        <w:ind w:firstLineChars="245" w:firstLine="694"/>
        <w:rPr>
          <w:rFonts w:ascii="黑体" w:eastAsia="黑体" w:hAnsi="宋体" w:hint="eastAsia"/>
          <w:b/>
          <w:sz w:val="30"/>
          <w:u w:val="single"/>
        </w:rPr>
      </w:pPr>
      <w:r>
        <w:rPr>
          <w:rFonts w:ascii="黑体" w:eastAsia="黑体" w:hAnsi="宋体" w:hint="eastAsia"/>
          <w:b/>
          <w:sz w:val="30"/>
        </w:rPr>
        <w:t>项目</w:t>
      </w:r>
      <w:r w:rsidR="00AC2D55">
        <w:rPr>
          <w:rFonts w:ascii="黑体" w:eastAsia="黑体" w:hAnsi="宋体" w:hint="eastAsia"/>
          <w:b/>
          <w:sz w:val="30"/>
        </w:rPr>
        <w:t>名称：</w:t>
      </w:r>
      <w:r w:rsidR="00AC2D55">
        <w:rPr>
          <w:rFonts w:ascii="黑体" w:eastAsia="黑体" w:hAnsi="宋体" w:hint="eastAsia"/>
          <w:b/>
          <w:sz w:val="30"/>
          <w:u w:val="single"/>
        </w:rPr>
        <w:t xml:space="preserve">  </w:t>
      </w:r>
      <w:r w:rsidR="00F21A38">
        <w:rPr>
          <w:rFonts w:ascii="黑体" w:eastAsia="黑体" w:hAnsi="宋体" w:hint="eastAsia"/>
          <w:b/>
          <w:sz w:val="30"/>
          <w:u w:val="single"/>
        </w:rPr>
        <w:t>A</w:t>
      </w:r>
      <w:r w:rsidR="00F21A38">
        <w:rPr>
          <w:rFonts w:ascii="黑体" w:eastAsia="黑体" w:hAnsi="宋体"/>
          <w:b/>
          <w:sz w:val="30"/>
          <w:u w:val="single"/>
        </w:rPr>
        <w:t xml:space="preserve"> </w:t>
      </w:r>
      <w:r w:rsidR="00F21A38">
        <w:rPr>
          <w:rFonts w:ascii="黑体" w:eastAsia="黑体" w:hAnsi="宋体" w:hint="eastAsia"/>
          <w:b/>
          <w:sz w:val="30"/>
          <w:u w:val="single"/>
        </w:rPr>
        <w:t>SIMPLE</w:t>
      </w:r>
      <w:r w:rsidR="00F21A38">
        <w:rPr>
          <w:rFonts w:ascii="黑体" w:eastAsia="黑体" w:hAnsi="宋体"/>
          <w:b/>
          <w:sz w:val="30"/>
          <w:u w:val="single"/>
        </w:rPr>
        <w:t xml:space="preserve"> </w:t>
      </w:r>
      <w:r w:rsidR="00F21A38">
        <w:rPr>
          <w:rFonts w:ascii="黑体" w:eastAsia="黑体" w:hAnsi="宋体" w:hint="eastAsia"/>
          <w:b/>
          <w:sz w:val="30"/>
          <w:u w:val="single"/>
        </w:rPr>
        <w:t>HUFFMAN</w:t>
      </w:r>
      <w:r w:rsidR="00F21A38">
        <w:rPr>
          <w:rFonts w:ascii="黑体" w:eastAsia="黑体" w:hAnsi="宋体"/>
          <w:b/>
          <w:sz w:val="30"/>
          <w:u w:val="single"/>
        </w:rPr>
        <w:t xml:space="preserve"> </w:t>
      </w:r>
      <w:r w:rsidR="00F21A38">
        <w:rPr>
          <w:rFonts w:ascii="黑体" w:eastAsia="黑体" w:hAnsi="宋体" w:hint="eastAsia"/>
          <w:b/>
          <w:sz w:val="30"/>
          <w:u w:val="single"/>
        </w:rPr>
        <w:t>CODER</w:t>
      </w:r>
      <w:r w:rsidR="00AC2D55">
        <w:rPr>
          <w:rFonts w:ascii="黑体" w:eastAsia="黑体" w:hAnsi="宋体" w:hint="eastAsia"/>
          <w:b/>
          <w:sz w:val="30"/>
          <w:u w:val="single"/>
        </w:rPr>
        <w:t xml:space="preserve">                                     </w:t>
      </w:r>
    </w:p>
    <w:p w14:paraId="54151A98" w14:textId="77777777" w:rsidR="00AC2D55" w:rsidRDefault="00AC2D55">
      <w:pPr>
        <w:ind w:firstLineChars="245" w:firstLine="694"/>
        <w:rPr>
          <w:rFonts w:ascii="黑体" w:eastAsia="黑体" w:hAnsi="宋体" w:hint="eastAsia"/>
          <w:b/>
          <w:sz w:val="30"/>
          <w:u w:val="single"/>
        </w:rPr>
      </w:pPr>
      <w:r>
        <w:rPr>
          <w:rFonts w:ascii="黑体" w:eastAsia="黑体" w:hAnsi="宋体" w:hint="eastAsia"/>
          <w:b/>
          <w:sz w:val="30"/>
        </w:rPr>
        <w:t xml:space="preserve">          </w:t>
      </w:r>
    </w:p>
    <w:p w14:paraId="48AA2B8F" w14:textId="77777777" w:rsidR="00AC2D55" w:rsidRDefault="00AC2D55" w:rsidP="00350546">
      <w:pPr>
        <w:ind w:firstLineChars="245" w:firstLine="694"/>
        <w:rPr>
          <w:rFonts w:ascii="宋体" w:hAnsi="宋体" w:hint="eastAsia"/>
          <w:sz w:val="30"/>
        </w:rPr>
      </w:pPr>
      <w:r>
        <w:rPr>
          <w:rFonts w:ascii="黑体" w:eastAsia="黑体" w:hAnsi="宋体" w:hint="eastAsia"/>
          <w:b/>
          <w:sz w:val="30"/>
        </w:rPr>
        <w:t xml:space="preserve">          </w:t>
      </w:r>
    </w:p>
    <w:p w14:paraId="4355EDD5" w14:textId="77777777" w:rsidR="00AC2D55" w:rsidRDefault="00AC2D55">
      <w:pPr>
        <w:ind w:firstLineChars="408" w:firstLine="1151"/>
        <w:jc w:val="center"/>
        <w:rPr>
          <w:rFonts w:ascii="宋体" w:hAnsi="宋体" w:hint="eastAsia"/>
          <w:sz w:val="30"/>
        </w:rPr>
      </w:pPr>
    </w:p>
    <w:p w14:paraId="5291D8E6" w14:textId="77777777" w:rsidR="00072240" w:rsidRDefault="00072240" w:rsidP="00D00E10">
      <w:pPr>
        <w:rPr>
          <w:rFonts w:ascii="宋体" w:hAnsi="宋体" w:hint="eastAsia"/>
          <w:sz w:val="30"/>
        </w:rPr>
      </w:pPr>
    </w:p>
    <w:p w14:paraId="403AC533" w14:textId="75F6CFA4" w:rsidR="00AC2D55" w:rsidRDefault="00D00E10" w:rsidP="00FD1D3A">
      <w:pPr>
        <w:spacing w:line="600" w:lineRule="auto"/>
        <w:ind w:left="529" w:firstLineChars="408" w:firstLine="1151"/>
        <w:rPr>
          <w:rFonts w:ascii="宋体" w:hAnsi="宋体" w:hint="eastAsia"/>
          <w:sz w:val="30"/>
          <w:u w:val="single"/>
        </w:rPr>
      </w:pPr>
      <w:r>
        <w:rPr>
          <w:rFonts w:ascii="宋体" w:hAnsi="宋体" w:hint="eastAsia"/>
          <w:sz w:val="30"/>
        </w:rPr>
        <w:t>小组编号</w:t>
      </w:r>
      <w:r w:rsidR="00AC2D55">
        <w:rPr>
          <w:rFonts w:ascii="宋体" w:hAnsi="宋体" w:hint="eastAsia"/>
          <w:sz w:val="30"/>
        </w:rPr>
        <w:t>：</w:t>
      </w:r>
      <w:r w:rsidR="00AC2D55">
        <w:rPr>
          <w:rFonts w:ascii="宋体" w:hAnsi="宋体" w:hint="eastAsia"/>
          <w:sz w:val="30"/>
          <w:u w:val="single"/>
        </w:rPr>
        <w:t xml:space="preserve">    </w:t>
      </w:r>
      <w:r w:rsidR="00350546">
        <w:rPr>
          <w:rFonts w:ascii="宋体" w:hAnsi="宋体" w:hint="eastAsia"/>
          <w:sz w:val="30"/>
          <w:u w:val="single"/>
        </w:rPr>
        <w:t xml:space="preserve">第 </w:t>
      </w:r>
      <w:r w:rsidR="00F21A38">
        <w:rPr>
          <w:rFonts w:ascii="宋体" w:hAnsi="宋体" w:hint="eastAsia"/>
          <w:sz w:val="30"/>
          <w:u w:val="single"/>
        </w:rPr>
        <w:t>7</w:t>
      </w:r>
      <w:r w:rsidR="00350546">
        <w:rPr>
          <w:rFonts w:ascii="宋体" w:hAnsi="宋体" w:hint="eastAsia"/>
          <w:sz w:val="30"/>
          <w:u w:val="single"/>
        </w:rPr>
        <w:t xml:space="preserve"> 组</w:t>
      </w:r>
      <w:r w:rsidR="00AC2D55">
        <w:rPr>
          <w:rFonts w:ascii="宋体" w:hAnsi="宋体" w:hint="eastAsia"/>
          <w:sz w:val="30"/>
          <w:u w:val="single"/>
        </w:rPr>
        <w:t xml:space="preserve">             </w:t>
      </w:r>
    </w:p>
    <w:p w14:paraId="29AC009B" w14:textId="3F8933E2" w:rsidR="00FD1D3A" w:rsidRDefault="00D00E10" w:rsidP="00FD1D3A">
      <w:pPr>
        <w:spacing w:line="600" w:lineRule="auto"/>
        <w:ind w:left="529" w:firstLineChars="408" w:firstLine="1151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姓名</w:t>
      </w:r>
      <w:r w:rsidR="00FD1D3A">
        <w:rPr>
          <w:rFonts w:ascii="宋体" w:hAnsi="宋体" w:hint="eastAsia"/>
          <w:sz w:val="30"/>
        </w:rPr>
        <w:t>：</w:t>
      </w:r>
      <w:r w:rsidR="00FD1D3A">
        <w:rPr>
          <w:rFonts w:hint="eastAsia"/>
          <w:kern w:val="44"/>
          <w:sz w:val="28"/>
          <w:u w:val="single"/>
        </w:rPr>
        <w:t xml:space="preserve">       </w:t>
      </w:r>
      <w:r w:rsidR="00F21A38">
        <w:rPr>
          <w:rFonts w:hint="eastAsia"/>
          <w:kern w:val="44"/>
          <w:sz w:val="28"/>
          <w:u w:val="single"/>
        </w:rPr>
        <w:t>王元辰</w:t>
      </w:r>
      <w:r w:rsidR="00FD1D3A">
        <w:rPr>
          <w:rFonts w:hint="eastAsia"/>
          <w:kern w:val="44"/>
          <w:sz w:val="28"/>
          <w:u w:val="single"/>
        </w:rPr>
        <w:t xml:space="preserve">                        </w:t>
      </w:r>
    </w:p>
    <w:p w14:paraId="46A0144C" w14:textId="2F3CBBCF" w:rsidR="00AC2D55" w:rsidRDefault="00D00E10" w:rsidP="00FD1D3A">
      <w:pPr>
        <w:spacing w:line="600" w:lineRule="auto"/>
        <w:ind w:left="529" w:firstLineChars="408" w:firstLine="1151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学号</w:t>
      </w:r>
      <w:r w:rsidR="00AC2D55">
        <w:rPr>
          <w:rFonts w:ascii="宋体" w:hAnsi="宋体" w:hint="eastAsia"/>
          <w:sz w:val="30"/>
        </w:rPr>
        <w:t>：</w:t>
      </w:r>
      <w:r w:rsidR="00AC2D55">
        <w:rPr>
          <w:rFonts w:ascii="宋体" w:hAnsi="宋体" w:hint="eastAsia"/>
          <w:sz w:val="30"/>
          <w:u w:val="single"/>
        </w:rPr>
        <w:t xml:space="preserve">        </w:t>
      </w:r>
      <w:r w:rsidR="00F21A38">
        <w:rPr>
          <w:rFonts w:ascii="宋体" w:hAnsi="宋体" w:hint="eastAsia"/>
          <w:sz w:val="30"/>
          <w:u w:val="single"/>
        </w:rPr>
        <w:t>2019141460381</w:t>
      </w:r>
      <w:r w:rsidR="00AC2D55">
        <w:rPr>
          <w:rFonts w:ascii="宋体" w:hAnsi="宋体" w:hint="eastAsia"/>
          <w:sz w:val="30"/>
          <w:u w:val="single"/>
        </w:rPr>
        <w:t xml:space="preserve">                   </w:t>
      </w:r>
    </w:p>
    <w:p w14:paraId="06378739" w14:textId="77777777" w:rsidR="00D00E10" w:rsidRDefault="00D00E10" w:rsidP="00D00E10">
      <w:pPr>
        <w:spacing w:line="600" w:lineRule="auto"/>
        <w:ind w:firstLineChars="408" w:firstLine="1069"/>
        <w:rPr>
          <w:kern w:val="44"/>
          <w:sz w:val="28"/>
          <w:u w:val="single"/>
        </w:rPr>
      </w:pPr>
    </w:p>
    <w:p w14:paraId="1B4B407E" w14:textId="77777777" w:rsidR="00350546" w:rsidRDefault="00350546" w:rsidP="00D00E10">
      <w:pPr>
        <w:spacing w:line="600" w:lineRule="auto"/>
        <w:ind w:firstLineChars="408" w:firstLine="1151"/>
        <w:rPr>
          <w:rFonts w:ascii="宋体" w:hAnsi="宋体" w:hint="eastAsia"/>
          <w:sz w:val="30"/>
        </w:rPr>
      </w:pPr>
    </w:p>
    <w:p w14:paraId="30F5F0C0" w14:textId="77777777" w:rsidR="00AC2D55" w:rsidRPr="00D00E10" w:rsidRDefault="00AC2D55" w:rsidP="00D00E10">
      <w:pPr>
        <w:spacing w:line="600" w:lineRule="auto"/>
        <w:rPr>
          <w:rFonts w:hint="eastAsia"/>
          <w:kern w:val="44"/>
          <w:sz w:val="28"/>
        </w:rPr>
      </w:pPr>
    </w:p>
    <w:p w14:paraId="6621BA75" w14:textId="77777777" w:rsidR="00DE5802" w:rsidRDefault="00DE5802">
      <w:pPr>
        <w:jc w:val="center"/>
        <w:rPr>
          <w:rFonts w:ascii="宋体" w:hAnsi="宋体"/>
          <w:sz w:val="30"/>
        </w:rPr>
      </w:pPr>
    </w:p>
    <w:p w14:paraId="36FB0A00" w14:textId="77777777" w:rsidR="00DE5802" w:rsidRDefault="00DE5802">
      <w:pPr>
        <w:jc w:val="center"/>
        <w:rPr>
          <w:rFonts w:ascii="宋体" w:hAnsi="宋体"/>
          <w:sz w:val="30"/>
        </w:rPr>
      </w:pPr>
    </w:p>
    <w:p w14:paraId="57BB6044" w14:textId="77777777" w:rsidR="00DE5802" w:rsidRDefault="00DE5802">
      <w:pPr>
        <w:jc w:val="center"/>
        <w:rPr>
          <w:rFonts w:ascii="宋体" w:hAnsi="宋体"/>
          <w:sz w:val="30"/>
        </w:rPr>
      </w:pPr>
    </w:p>
    <w:p w14:paraId="4A68E85E" w14:textId="77777777" w:rsidR="00DE5802" w:rsidRDefault="00DE5802">
      <w:pPr>
        <w:jc w:val="center"/>
        <w:rPr>
          <w:rFonts w:ascii="宋体" w:hAnsi="宋体"/>
          <w:sz w:val="30"/>
        </w:rPr>
      </w:pPr>
    </w:p>
    <w:p w14:paraId="35A74BEB" w14:textId="77777777" w:rsidR="00DE5802" w:rsidRDefault="00DE5802">
      <w:pPr>
        <w:jc w:val="center"/>
        <w:rPr>
          <w:rFonts w:ascii="宋体" w:hAnsi="宋体"/>
          <w:sz w:val="30"/>
        </w:rPr>
      </w:pPr>
    </w:p>
    <w:p w14:paraId="6E18542E" w14:textId="77777777" w:rsidR="00DE5802" w:rsidRDefault="00DE5802">
      <w:pPr>
        <w:jc w:val="center"/>
        <w:rPr>
          <w:rFonts w:ascii="宋体" w:hAnsi="宋体"/>
          <w:sz w:val="30"/>
        </w:rPr>
      </w:pPr>
    </w:p>
    <w:p w14:paraId="36625270" w14:textId="7B8BA8CD" w:rsidR="00AC2D55" w:rsidRDefault="00AC2D55" w:rsidP="00A15052">
      <w:pPr>
        <w:ind w:firstLineChars="500" w:firstLine="141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 xml:space="preserve">提交报告时间： </w:t>
      </w:r>
      <w:r w:rsidR="00441AA7">
        <w:rPr>
          <w:rFonts w:ascii="宋体" w:hAnsi="宋体" w:hint="eastAsia"/>
          <w:sz w:val="30"/>
        </w:rPr>
        <w:t>2020</w:t>
      </w:r>
      <w:r>
        <w:rPr>
          <w:rFonts w:ascii="宋体" w:hAnsi="宋体" w:hint="eastAsia"/>
          <w:sz w:val="30"/>
        </w:rPr>
        <w:t xml:space="preserve">   年 </w:t>
      </w:r>
      <w:r w:rsidR="00441AA7">
        <w:rPr>
          <w:rFonts w:ascii="宋体" w:hAnsi="宋体" w:hint="eastAsia"/>
          <w:sz w:val="30"/>
        </w:rPr>
        <w:t>12</w:t>
      </w:r>
      <w:r>
        <w:rPr>
          <w:rFonts w:ascii="宋体" w:hAnsi="宋体" w:hint="eastAsia"/>
          <w:sz w:val="30"/>
        </w:rPr>
        <w:t xml:space="preserve">  月  </w:t>
      </w:r>
      <w:r w:rsidR="00441AA7">
        <w:rPr>
          <w:rFonts w:ascii="宋体" w:hAnsi="宋体" w:hint="eastAsia"/>
          <w:sz w:val="30"/>
        </w:rPr>
        <w:t>24</w:t>
      </w:r>
      <w:r>
        <w:rPr>
          <w:rFonts w:ascii="宋体" w:hAnsi="宋体" w:hint="eastAsia"/>
          <w:sz w:val="30"/>
        </w:rPr>
        <w:t xml:space="preserve"> 日</w:t>
      </w:r>
    </w:p>
    <w:p w14:paraId="7501518D" w14:textId="77777777" w:rsidR="00D00E10" w:rsidRDefault="00D00E10">
      <w:pPr>
        <w:jc w:val="center"/>
        <w:rPr>
          <w:rFonts w:ascii="宋体" w:hAnsi="宋体" w:hint="eastAsia"/>
          <w:sz w:val="30"/>
        </w:rPr>
      </w:pPr>
    </w:p>
    <w:p w14:paraId="4EA27746" w14:textId="77777777" w:rsidR="00AC2D55" w:rsidRPr="0031108D" w:rsidRDefault="00FD1D3A">
      <w:pPr>
        <w:numPr>
          <w:ilvl w:val="0"/>
          <w:numId w:val="1"/>
        </w:numPr>
        <w:spacing w:line="400" w:lineRule="exact"/>
        <w:rPr>
          <w:rFonts w:ascii="等线" w:eastAsia="等线" w:hAnsi="等线" w:hint="eastAsia"/>
          <w:sz w:val="24"/>
        </w:rPr>
      </w:pPr>
      <w:r w:rsidRPr="0031108D">
        <w:rPr>
          <w:rFonts w:ascii="等线" w:eastAsia="等线" w:hAnsi="等线" w:hint="eastAsia"/>
          <w:sz w:val="24"/>
        </w:rPr>
        <w:t>个人信息</w:t>
      </w:r>
      <w:r w:rsidR="00AC2D55" w:rsidRPr="0031108D">
        <w:rPr>
          <w:rFonts w:ascii="等线" w:eastAsia="等线" w:hAnsi="等线" w:hint="eastAsia"/>
          <w:sz w:val="24"/>
        </w:rPr>
        <w:t>:</w:t>
      </w:r>
      <w:r w:rsidR="00AC2D55" w:rsidRPr="0031108D">
        <w:rPr>
          <w:rFonts w:ascii="等线" w:eastAsia="等线" w:hAnsi="等线" w:hint="eastAsia"/>
          <w:sz w:val="24"/>
        </w:rPr>
        <w:tab/>
      </w:r>
    </w:p>
    <w:p w14:paraId="49C68561" w14:textId="3507CA0F" w:rsidR="00AC2D55" w:rsidRPr="0031108D" w:rsidRDefault="00F21A38">
      <w:pPr>
        <w:spacing w:line="400" w:lineRule="exact"/>
        <w:rPr>
          <w:rFonts w:ascii="等线" w:eastAsia="等线" w:hAnsi="等线" w:hint="eastAsia"/>
          <w:sz w:val="24"/>
        </w:rPr>
      </w:pPr>
      <w:r>
        <w:rPr>
          <w:rFonts w:ascii="等线" w:eastAsia="等线" w:hAnsi="等线" w:hint="eastAsia"/>
          <w:sz w:val="24"/>
        </w:rPr>
        <w:t>2019141460381</w:t>
      </w:r>
      <w:r>
        <w:rPr>
          <w:rFonts w:ascii="等线" w:eastAsia="等线" w:hAnsi="等线"/>
          <w:sz w:val="24"/>
        </w:rPr>
        <w:t xml:space="preserve"> </w:t>
      </w:r>
      <w:r>
        <w:rPr>
          <w:rFonts w:ascii="等线" w:eastAsia="等线" w:hAnsi="等线" w:hint="eastAsia"/>
          <w:sz w:val="24"/>
        </w:rPr>
        <w:t>王元辰 第七组组员</w:t>
      </w:r>
    </w:p>
    <w:p w14:paraId="5FF7C8FB" w14:textId="77777777" w:rsidR="00FD1D3A" w:rsidRPr="0031108D" w:rsidRDefault="00FD1D3A" w:rsidP="00FD1D3A">
      <w:pPr>
        <w:numPr>
          <w:ilvl w:val="0"/>
          <w:numId w:val="1"/>
        </w:numPr>
        <w:tabs>
          <w:tab w:val="clear" w:pos="360"/>
        </w:tabs>
        <w:spacing w:line="400" w:lineRule="exact"/>
        <w:rPr>
          <w:rFonts w:ascii="等线" w:eastAsia="等线" w:hAnsi="等线"/>
          <w:sz w:val="24"/>
        </w:rPr>
      </w:pPr>
      <w:r w:rsidRPr="0031108D">
        <w:rPr>
          <w:rFonts w:ascii="等线" w:eastAsia="等线" w:hAnsi="等线" w:hint="eastAsia"/>
          <w:bCs/>
          <w:sz w:val="24"/>
        </w:rPr>
        <w:t>个人分工</w:t>
      </w:r>
    </w:p>
    <w:p w14:paraId="45EE5E8A" w14:textId="2E923DB3" w:rsidR="00F21A38" w:rsidRDefault="00F21A38" w:rsidP="00F21A38">
      <w:pPr>
        <w:spacing w:line="400" w:lineRule="exact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ab/>
      </w:r>
      <w:r>
        <w:rPr>
          <w:rFonts w:ascii="等线" w:eastAsia="等线" w:hAnsi="等线" w:hint="eastAsia"/>
          <w:sz w:val="24"/>
        </w:rPr>
        <w:t>1：函数编写</w:t>
      </w:r>
    </w:p>
    <w:p w14:paraId="3B55C8F1" w14:textId="51985F90" w:rsidR="00F21A38" w:rsidRDefault="00F21A38" w:rsidP="00F21A38">
      <w:pPr>
        <w:spacing w:line="400" w:lineRule="exact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ab/>
      </w:r>
      <w:r w:rsidRPr="00F21A38">
        <w:rPr>
          <w:rFonts w:ascii="等线" w:eastAsia="等线" w:hAnsi="等线"/>
          <w:sz w:val="24"/>
        </w:rPr>
        <w:drawing>
          <wp:inline distT="0" distB="0" distL="0" distR="0" wp14:anchorId="6461D06E" wp14:editId="474C34F4">
            <wp:extent cx="5669280" cy="59309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959F" w14:textId="4DAB7DEE" w:rsidR="00F21A38" w:rsidRDefault="00F21A38" w:rsidP="00F21A38">
      <w:pPr>
        <w:spacing w:line="400" w:lineRule="exact"/>
        <w:ind w:firstLine="36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2：debug</w:t>
      </w:r>
    </w:p>
    <w:p w14:paraId="470AEB47" w14:textId="1C3290A2" w:rsidR="00832145" w:rsidRDefault="00832145" w:rsidP="00F21A38">
      <w:pPr>
        <w:spacing w:line="400" w:lineRule="exact"/>
        <w:ind w:firstLine="360"/>
        <w:rPr>
          <w:rFonts w:ascii="等线" w:eastAsia="等线" w:hAnsi="等线"/>
          <w:sz w:val="24"/>
        </w:rPr>
      </w:pPr>
    </w:p>
    <w:p w14:paraId="5AE34E99" w14:textId="1B69D288" w:rsidR="00832145" w:rsidRDefault="005B66D4" w:rsidP="00F21A38">
      <w:pPr>
        <w:spacing w:line="400" w:lineRule="exact"/>
        <w:ind w:firstLine="360"/>
        <w:rPr>
          <w:rFonts w:ascii="等线" w:eastAsia="等线" w:hAnsi="等线" w:hint="eastAsia"/>
          <w:sz w:val="24"/>
        </w:rPr>
      </w:pPr>
      <w:r w:rsidRPr="005B66D4">
        <w:rPr>
          <w:rFonts w:ascii="等线" w:eastAsia="等线" w:hAnsi="等线"/>
          <w:sz w:val="24"/>
        </w:rPr>
        <w:drawing>
          <wp:inline distT="0" distB="0" distL="0" distR="0" wp14:anchorId="2015E643" wp14:editId="335F6D48">
            <wp:extent cx="5669280" cy="77279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6D4">
        <w:rPr>
          <w:rFonts w:ascii="等线" w:eastAsia="等线" w:hAnsi="等线"/>
          <w:sz w:val="24"/>
        </w:rPr>
        <w:drawing>
          <wp:inline distT="0" distB="0" distL="0" distR="0" wp14:anchorId="4C6EF618" wp14:editId="6B272384">
            <wp:extent cx="5669280" cy="77279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6D4">
        <w:rPr>
          <w:rFonts w:ascii="等线" w:eastAsia="等线" w:hAnsi="等线"/>
          <w:sz w:val="24"/>
        </w:rPr>
        <w:drawing>
          <wp:inline distT="0" distB="0" distL="0" distR="0" wp14:anchorId="45BE6780" wp14:editId="14F1A0E4">
            <wp:extent cx="5669280" cy="77279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2164" w14:textId="30D431B9" w:rsidR="00F21A38" w:rsidRPr="0031108D" w:rsidRDefault="00F21A38" w:rsidP="00F21A38">
      <w:pPr>
        <w:spacing w:line="400" w:lineRule="exact"/>
        <w:ind w:firstLine="360"/>
        <w:rPr>
          <w:rFonts w:ascii="等线" w:eastAsia="等线" w:hAnsi="等线" w:hint="eastAsia"/>
          <w:sz w:val="24"/>
        </w:rPr>
      </w:pPr>
    </w:p>
    <w:p w14:paraId="2F5AC890" w14:textId="5BC3892E" w:rsidR="00FD1D3A" w:rsidRPr="0031108D" w:rsidRDefault="00FD1D3A" w:rsidP="00FD1D3A">
      <w:pPr>
        <w:numPr>
          <w:ilvl w:val="0"/>
          <w:numId w:val="1"/>
        </w:numPr>
        <w:tabs>
          <w:tab w:val="clear" w:pos="360"/>
        </w:tabs>
        <w:spacing w:line="400" w:lineRule="exact"/>
        <w:rPr>
          <w:rFonts w:ascii="等线" w:eastAsia="等线" w:hAnsi="等线"/>
          <w:sz w:val="24"/>
        </w:rPr>
      </w:pPr>
      <w:r w:rsidRPr="0031108D">
        <w:rPr>
          <w:rFonts w:ascii="等线" w:eastAsia="等线" w:hAnsi="等线" w:hint="eastAsia"/>
          <w:bCs/>
          <w:sz w:val="24"/>
        </w:rPr>
        <w:t>个人工作中碰到的问题及解决思路</w:t>
      </w:r>
    </w:p>
    <w:p w14:paraId="56E2777D" w14:textId="76CACB44" w:rsidR="005B66D4" w:rsidRDefault="005B66D4" w:rsidP="00FD1D3A">
      <w:pPr>
        <w:spacing w:line="400" w:lineRule="exact"/>
        <w:ind w:firstLineChars="200" w:firstLine="444"/>
        <w:rPr>
          <w:rFonts w:ascii="等线" w:eastAsia="等线" w:hAnsi="等线"/>
          <w:bCs/>
          <w:sz w:val="24"/>
        </w:rPr>
      </w:pPr>
      <w:r>
        <w:rPr>
          <w:rFonts w:ascii="等线" w:eastAsia="等线" w:hAnsi="等线" w:hint="eastAsia"/>
          <w:bCs/>
          <w:sz w:val="24"/>
        </w:rPr>
        <w:t>在本次的项目中，我负责的函数是一个调用底层函数的函数，这本身应该是一件比较简单的事情。但是发生了一些问题。</w:t>
      </w:r>
    </w:p>
    <w:p w14:paraId="0B62925D" w14:textId="5F95B5BA" w:rsidR="00A56C44" w:rsidRDefault="008615B0" w:rsidP="00A56C44">
      <w:pPr>
        <w:spacing w:line="400" w:lineRule="exact"/>
        <w:ind w:firstLineChars="200" w:firstLine="444"/>
        <w:rPr>
          <w:rFonts w:ascii="等线" w:eastAsia="等线" w:hAnsi="等线" w:hint="eastAsia"/>
          <w:bCs/>
          <w:sz w:val="24"/>
        </w:rPr>
      </w:pPr>
      <w:r>
        <w:rPr>
          <w:rFonts w:ascii="等线" w:eastAsia="等线" w:hAnsi="等线" w:hint="eastAsia"/>
          <w:bCs/>
          <w:sz w:val="24"/>
        </w:rPr>
        <w:t>由于在前期准备的时候，我们交流的不是太充分，仅仅是看看老师的ppt，就开始按自己的理解动手了。以至于在调用HuffmanBuild函数时，组长给的函数列表，和负责具体编写这个函数的组员所编写的有出入。</w:t>
      </w:r>
      <w:r w:rsidR="00162FF0">
        <w:rPr>
          <w:rFonts w:ascii="等线" w:eastAsia="等线" w:hAnsi="等线" w:hint="eastAsia"/>
          <w:bCs/>
          <w:sz w:val="24"/>
        </w:rPr>
        <w:t>以至于在调用的时候不知道调用哪个。</w:t>
      </w:r>
    </w:p>
    <w:p w14:paraId="562970D9" w14:textId="577B46C4" w:rsidR="00162FF0" w:rsidRDefault="00A56C44" w:rsidP="00FD1D3A">
      <w:pPr>
        <w:spacing w:line="400" w:lineRule="exact"/>
        <w:ind w:firstLineChars="200" w:firstLine="444"/>
        <w:rPr>
          <w:rFonts w:ascii="等线" w:eastAsia="等线" w:hAnsi="等线"/>
          <w:bCs/>
          <w:sz w:val="24"/>
        </w:rPr>
      </w:pPr>
      <w:r>
        <w:rPr>
          <w:rFonts w:ascii="等线" w:eastAsia="等线" w:hAnsi="等线" w:hint="eastAsia"/>
          <w:bCs/>
          <w:sz w:val="24"/>
        </w:rPr>
        <w:t>我认为，函数的参数应以组里编写的函数表为准，所以</w:t>
      </w:r>
      <w:r w:rsidR="00E55C92">
        <w:rPr>
          <w:rFonts w:ascii="等线" w:eastAsia="等线" w:hAnsi="等线" w:hint="eastAsia"/>
          <w:bCs/>
          <w:sz w:val="24"/>
        </w:rPr>
        <w:t>最后解决方案是</w:t>
      </w:r>
      <w:r w:rsidR="00AF6DED">
        <w:rPr>
          <w:rFonts w:ascii="等线" w:eastAsia="等线" w:hAnsi="等线" w:hint="eastAsia"/>
          <w:bCs/>
          <w:sz w:val="24"/>
        </w:rPr>
        <w:t>在自己编写的函数标注注释</w:t>
      </w:r>
      <w:r>
        <w:rPr>
          <w:rFonts w:ascii="等线" w:eastAsia="等线" w:hAnsi="等线" w:hint="eastAsia"/>
          <w:bCs/>
          <w:sz w:val="24"/>
        </w:rPr>
        <w:t>，</w:t>
      </w:r>
      <w:r w:rsidR="00AF6DED">
        <w:rPr>
          <w:rFonts w:ascii="等线" w:eastAsia="等线" w:hAnsi="等线" w:hint="eastAsia"/>
          <w:bCs/>
          <w:sz w:val="24"/>
        </w:rPr>
        <w:t>说明自己调用的是组长函数列表的函数。</w:t>
      </w:r>
    </w:p>
    <w:p w14:paraId="7EFA2649" w14:textId="10200202" w:rsidR="00FD1D3A" w:rsidRPr="00764623" w:rsidRDefault="00C54628" w:rsidP="00764623">
      <w:pPr>
        <w:spacing w:line="400" w:lineRule="exact"/>
        <w:ind w:firstLineChars="200" w:firstLine="444"/>
        <w:rPr>
          <w:rFonts w:ascii="等线" w:eastAsia="等线" w:hAnsi="等线" w:hint="eastAsia"/>
          <w:bCs/>
          <w:sz w:val="24"/>
        </w:rPr>
      </w:pPr>
      <w:r>
        <w:rPr>
          <w:rFonts w:ascii="等线" w:eastAsia="等线" w:hAnsi="等线" w:hint="eastAsia"/>
          <w:bCs/>
          <w:sz w:val="24"/>
        </w:rPr>
        <w:t>另外在debug时，发现有时会数组越界。最初很是不解，经同学提醒，发现陷入了一个误区，认为一个char就是8</w:t>
      </w:r>
      <w:r w:rsidR="00A54ACC">
        <w:rPr>
          <w:rFonts w:ascii="等线" w:eastAsia="等线" w:hAnsi="等线" w:hint="eastAsia"/>
          <w:bCs/>
          <w:sz w:val="24"/>
        </w:rPr>
        <w:t>位</w:t>
      </w:r>
      <w:r>
        <w:rPr>
          <w:rFonts w:ascii="等线" w:eastAsia="等线" w:hAnsi="等线" w:hint="eastAsia"/>
          <w:bCs/>
          <w:sz w:val="24"/>
        </w:rPr>
        <w:t>。但是在霍夫曼编码后，频度比较小的字符的编码会大于8个。在同学提醒下，把这个bug改了过来。</w:t>
      </w:r>
    </w:p>
    <w:p w14:paraId="5D9BB32E" w14:textId="77777777" w:rsidR="00FD1D3A" w:rsidRPr="0031108D" w:rsidRDefault="00FD1D3A" w:rsidP="00FD1D3A">
      <w:pPr>
        <w:numPr>
          <w:ilvl w:val="0"/>
          <w:numId w:val="1"/>
        </w:numPr>
        <w:tabs>
          <w:tab w:val="clear" w:pos="360"/>
        </w:tabs>
        <w:spacing w:line="400" w:lineRule="exact"/>
        <w:rPr>
          <w:rFonts w:ascii="等线" w:eastAsia="等线" w:hAnsi="等线"/>
          <w:sz w:val="24"/>
        </w:rPr>
      </w:pPr>
      <w:r w:rsidRPr="0031108D">
        <w:rPr>
          <w:rFonts w:ascii="等线" w:eastAsia="等线" w:hAnsi="等线" w:hint="eastAsia"/>
          <w:bCs/>
          <w:sz w:val="24"/>
        </w:rPr>
        <w:t>个人总结</w:t>
      </w:r>
    </w:p>
    <w:p w14:paraId="3935E4DF" w14:textId="11076C36" w:rsidR="00AC2D55" w:rsidRDefault="008A4DA4" w:rsidP="00764623">
      <w:pPr>
        <w:spacing w:line="400" w:lineRule="exact"/>
        <w:ind w:left="360"/>
        <w:rPr>
          <w:rFonts w:ascii="等线" w:eastAsia="等线" w:hAnsi="等线"/>
          <w:bCs/>
          <w:sz w:val="24"/>
        </w:rPr>
      </w:pPr>
      <w:r>
        <w:rPr>
          <w:rFonts w:ascii="等线" w:eastAsia="等线" w:hAnsi="等线" w:hint="eastAsia"/>
          <w:bCs/>
          <w:sz w:val="24"/>
        </w:rPr>
        <w:t>1：在一起完成一个project的时候，要先充分的沟通，具体到每个函数的参数返回值都定下来。</w:t>
      </w:r>
    </w:p>
    <w:p w14:paraId="64CF1E8B" w14:textId="5B62F472" w:rsidR="008A4DA4" w:rsidRDefault="008A4DA4" w:rsidP="00764623">
      <w:pPr>
        <w:spacing w:line="400" w:lineRule="exact"/>
        <w:ind w:left="360"/>
        <w:rPr>
          <w:rFonts w:eastAsia="楷体_GB2312" w:hint="eastAsia"/>
          <w:sz w:val="24"/>
        </w:rPr>
      </w:pPr>
      <w:r>
        <w:rPr>
          <w:rFonts w:ascii="等线" w:eastAsia="等线" w:hAnsi="等线" w:hint="eastAsia"/>
          <w:bCs/>
          <w:sz w:val="24"/>
        </w:rPr>
        <w:t>2：</w:t>
      </w:r>
      <w:r w:rsidR="00BC6037">
        <w:rPr>
          <w:rFonts w:ascii="等线" w:eastAsia="等线" w:hAnsi="等线" w:hint="eastAsia"/>
          <w:bCs/>
          <w:sz w:val="24"/>
        </w:rPr>
        <w:t>不要过分依赖常识。</w:t>
      </w:r>
    </w:p>
    <w:p w14:paraId="639A0DD6" w14:textId="77777777" w:rsidR="00AC2D55" w:rsidRDefault="00AC2D55">
      <w:pPr>
        <w:spacing w:line="400" w:lineRule="exact"/>
        <w:ind w:left="360"/>
        <w:rPr>
          <w:rFonts w:eastAsia="楷体_GB2312" w:hint="eastAsia"/>
          <w:sz w:val="24"/>
        </w:rPr>
      </w:pPr>
    </w:p>
    <w:p w14:paraId="2811A7E1" w14:textId="77777777" w:rsidR="00AC2D55" w:rsidRDefault="00AC2D55">
      <w:pPr>
        <w:spacing w:line="400" w:lineRule="exact"/>
        <w:rPr>
          <w:rFonts w:eastAsia="楷体_GB2312" w:hint="eastAsia"/>
          <w:sz w:val="24"/>
        </w:rPr>
      </w:pPr>
    </w:p>
    <w:sectPr w:rsidR="00AC2D55">
      <w:pgSz w:w="11906" w:h="16838"/>
      <w:pgMar w:top="1440" w:right="1538" w:bottom="1440" w:left="1440" w:header="851" w:footer="992" w:gutter="0"/>
      <w:cols w:space="720"/>
      <w:docGrid w:type="linesAndChars" w:linePitch="290" w:charSpace="-36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8664D" w14:textId="77777777" w:rsidR="00253BB1" w:rsidRDefault="00253BB1" w:rsidP="00080FE1">
      <w:r>
        <w:separator/>
      </w:r>
    </w:p>
  </w:endnote>
  <w:endnote w:type="continuationSeparator" w:id="0">
    <w:p w14:paraId="5D442F7B" w14:textId="77777777" w:rsidR="00253BB1" w:rsidRDefault="00253BB1" w:rsidP="0008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A13A5" w14:textId="77777777" w:rsidR="00253BB1" w:rsidRDefault="00253BB1" w:rsidP="00080FE1">
      <w:r>
        <w:separator/>
      </w:r>
    </w:p>
  </w:footnote>
  <w:footnote w:type="continuationSeparator" w:id="0">
    <w:p w14:paraId="482BC217" w14:textId="77777777" w:rsidR="00253BB1" w:rsidRDefault="00253BB1" w:rsidP="00080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5080550"/>
    <w:multiLevelType w:val="hybridMultilevel"/>
    <w:tmpl w:val="FABE18C8"/>
    <w:lvl w:ilvl="0" w:tplc="F54ADF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C1E8F0C">
      <w:start w:val="2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06EEC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D98A15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84C9E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ABEEF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CED1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34CC5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64E20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14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2240"/>
    <w:rsid w:val="00080FE1"/>
    <w:rsid w:val="00162FF0"/>
    <w:rsid w:val="002335BF"/>
    <w:rsid w:val="00253BB1"/>
    <w:rsid w:val="0031108D"/>
    <w:rsid w:val="00350546"/>
    <w:rsid w:val="0040025C"/>
    <w:rsid w:val="00441AA7"/>
    <w:rsid w:val="004C1567"/>
    <w:rsid w:val="005933F7"/>
    <w:rsid w:val="005B66D4"/>
    <w:rsid w:val="006B3BE8"/>
    <w:rsid w:val="00764623"/>
    <w:rsid w:val="00832145"/>
    <w:rsid w:val="008615B0"/>
    <w:rsid w:val="008A4DA4"/>
    <w:rsid w:val="009100E3"/>
    <w:rsid w:val="00A15052"/>
    <w:rsid w:val="00A54ACC"/>
    <w:rsid w:val="00A56C44"/>
    <w:rsid w:val="00AC2D55"/>
    <w:rsid w:val="00AF6DED"/>
    <w:rsid w:val="00BC6037"/>
    <w:rsid w:val="00C54628"/>
    <w:rsid w:val="00D00E10"/>
    <w:rsid w:val="00DE5802"/>
    <w:rsid w:val="00E55C92"/>
    <w:rsid w:val="00F21A38"/>
    <w:rsid w:val="00F825C1"/>
    <w:rsid w:val="00FB027A"/>
    <w:rsid w:val="00FD1D3A"/>
    <w:rsid w:val="00FF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A1596"/>
  <w15:chartTrackingRefBased/>
  <w15:docId w15:val="{CC018CEF-6EDF-4549-ABD3-441A5DD3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</w:rPr>
  </w:style>
  <w:style w:type="paragraph" w:styleId="a4">
    <w:name w:val="Plain Text"/>
    <w:basedOn w:val="a"/>
    <w:pPr>
      <w:widowControl/>
      <w:tabs>
        <w:tab w:val="left" w:pos="425"/>
      </w:tabs>
      <w:autoSpaceDE w:val="0"/>
      <w:autoSpaceDN w:val="0"/>
      <w:adjustRightInd w:val="0"/>
      <w:spacing w:line="300" w:lineRule="auto"/>
      <w:ind w:firstLine="540"/>
      <w:jc w:val="left"/>
    </w:pPr>
    <w:rPr>
      <w:rFonts w:ascii="宋体" w:hAnsi="Courier New"/>
      <w:color w:val="000000"/>
      <w:sz w:val="24"/>
    </w:rPr>
  </w:style>
  <w:style w:type="paragraph" w:styleId="a5">
    <w:name w:val="Balloon Text"/>
    <w:basedOn w:val="a"/>
    <w:rPr>
      <w:sz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" w:eastAsia="Arial Unicode MS" w:hAnsi=""/>
      <w:kern w:val="0"/>
      <w:sz w:val="20"/>
    </w:rPr>
  </w:style>
  <w:style w:type="paragraph" w:styleId="a6">
    <w:name w:val="caption"/>
    <w:basedOn w:val="a"/>
    <w:next w:val="a"/>
    <w:qFormat/>
    <w:pPr>
      <w:spacing w:before="152" w:after="160"/>
    </w:pPr>
    <w:rPr>
      <w:rFonts w:ascii="Arial" w:eastAsia="黑体" w:hAnsi="Arial"/>
      <w:sz w:val="20"/>
    </w:rPr>
  </w:style>
  <w:style w:type="paragraph" w:styleId="a7">
    <w:name w:val="annotation text"/>
    <w:basedOn w:val="a"/>
    <w:pPr>
      <w:jc w:val="left"/>
    </w:pPr>
  </w:style>
  <w:style w:type="paragraph" w:styleId="a8">
    <w:name w:val="annotation subject"/>
    <w:basedOn w:val="a7"/>
    <w:next w:val="a7"/>
    <w:rPr>
      <w:b/>
    </w:rPr>
  </w:style>
  <w:style w:type="paragraph" w:customStyle="1" w:styleId="211">
    <w:name w:val="样式 样式 小四 + 首行缩进:  2 字符 段前: 1 行 段后: 1 行"/>
    <w:basedOn w:val="a"/>
    <w:pPr>
      <w:spacing w:line="400" w:lineRule="exact"/>
      <w:ind w:firstLineChars="200" w:firstLine="444"/>
    </w:pPr>
    <w:rPr>
      <w:rFonts w:ascii="宋体" w:hAnsi="宋体"/>
      <w:sz w:val="24"/>
    </w:rPr>
  </w:style>
  <w:style w:type="paragraph" w:styleId="a9">
    <w:name w:val="header"/>
    <w:basedOn w:val="a"/>
    <w:link w:val="Char"/>
    <w:uiPriority w:val="99"/>
    <w:unhideWhenUsed/>
    <w:rsid w:val="00080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9"/>
    <w:uiPriority w:val="99"/>
    <w:rsid w:val="00080FE1"/>
    <w:rPr>
      <w:kern w:val="2"/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080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a"/>
    <w:uiPriority w:val="99"/>
    <w:rsid w:val="00080F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918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907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62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75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684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110</Words>
  <Characters>629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软件开发实践</dc:title>
  <dc:subject/>
  <dc:creator>ruanjian</dc:creator>
  <cp:keywords/>
  <dc:description/>
  <cp:lastModifiedBy>W YC</cp:lastModifiedBy>
  <cp:revision>24</cp:revision>
  <cp:lastPrinted>2004-12-17T06:45:00Z</cp:lastPrinted>
  <dcterms:created xsi:type="dcterms:W3CDTF">2020-12-24T02:56:00Z</dcterms:created>
  <dcterms:modified xsi:type="dcterms:W3CDTF">2020-12-24T04:01:00Z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